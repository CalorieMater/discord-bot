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月次メッセージログ</w:t>
      </w:r>
    </w:p>
    <w:p>
      <w:r>
        <w:t>[2025-04-16 16:52:00] 竹本 海成 / Kaisei Takemoto: 今日は進捗がありました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